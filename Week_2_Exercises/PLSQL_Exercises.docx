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A7A3D" w14:textId="52126C25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Exercise 1: Control Structures</w:t>
      </w:r>
    </w:p>
    <w:p w14:paraId="57606A2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28D5148A" w14:textId="6CEA503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Scenario 1:</w:t>
      </w:r>
    </w:p>
    <w:p w14:paraId="029936F1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Question:</w:t>
      </w:r>
    </w:p>
    <w:p w14:paraId="1181B8B8" w14:textId="6D58CC0E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Write a PL/SQL block that loops through all customers, checks their age, and if they are above 60, apply a 1% discount to their current loan interest rates.</w:t>
      </w:r>
    </w:p>
    <w:p w14:paraId="3ADAB2CA" w14:textId="5C7771E2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0FAF3B5B" w14:textId="4C38D1F0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BEGIN</w:t>
      </w:r>
    </w:p>
    <w:p w14:paraId="5084CE2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FOR rec IN (SELECT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Age,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LoanInterestRate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FROM Customers) LOOP</w:t>
      </w:r>
    </w:p>
    <w:p w14:paraId="11E57B92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IF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rec.Age</w:t>
      </w:r>
      <w:proofErr w:type="spellEnd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&gt; 60 THEN</w:t>
      </w:r>
    </w:p>
    <w:p w14:paraId="2BC25BDE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   UPDATE Customers</w:t>
      </w:r>
    </w:p>
    <w:p w14:paraId="5A4B269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   SET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LoanInterestRate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rec.LoanInterestRate</w:t>
      </w:r>
      <w:proofErr w:type="spellEnd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- 1</w:t>
      </w:r>
    </w:p>
    <w:p w14:paraId="101471F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  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rec.CustomerID</w:t>
      </w:r>
      <w:proofErr w:type="spellEnd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7B657F1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END IF;</w:t>
      </w:r>
    </w:p>
    <w:p w14:paraId="7FC8F462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END LOOP;</w:t>
      </w:r>
    </w:p>
    <w:p w14:paraId="4D92D269" w14:textId="3AAAE0BB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END;</w:t>
      </w:r>
    </w:p>
    <w:p w14:paraId="149EDB1E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2D48C0A0" w14:textId="6B113630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Scenario 2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08032ABA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Question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5B1292D7" w14:textId="2D9D5644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Write a PL/SQL block that iterates through all customers and sets a flag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IsVIP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to `TRUE` for those with a balance over $10,000.</w:t>
      </w:r>
    </w:p>
    <w:p w14:paraId="50D0E072" w14:textId="084B8419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783F648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BEGIN</w:t>
      </w:r>
    </w:p>
    <w:p w14:paraId="33009D8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FOR rec IN (SELECT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, Balance FROM Customers) LOOP</w:t>
      </w:r>
    </w:p>
    <w:p w14:paraId="39A93D02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IF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rec.Balance</w:t>
      </w:r>
      <w:proofErr w:type="spellEnd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&gt; 10000 THEN</w:t>
      </w:r>
    </w:p>
    <w:p w14:paraId="2C96493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lastRenderedPageBreak/>
        <w:t xml:space="preserve">         UPDATE Customers</w:t>
      </w:r>
    </w:p>
    <w:p w14:paraId="1C82EA5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   SET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IsVIP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TRUE</w:t>
      </w:r>
    </w:p>
    <w:p w14:paraId="6564EA0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  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rec.CustomerID</w:t>
      </w:r>
      <w:proofErr w:type="spellEnd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6B727032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END IF;</w:t>
      </w:r>
    </w:p>
    <w:p w14:paraId="204718B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END LOOP;</w:t>
      </w:r>
    </w:p>
    <w:p w14:paraId="2B9D9005" w14:textId="4A4EF065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END;</w:t>
      </w:r>
    </w:p>
    <w:p w14:paraId="73DE7A34" w14:textId="4A979CA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Scenario 3:</w:t>
      </w:r>
    </w:p>
    <w:p w14:paraId="07A46B53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Question: </w:t>
      </w:r>
    </w:p>
    <w:p w14:paraId="390310CE" w14:textId="26D2FF9A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Write a PL/SQL block that fetches all loans due in the next 30 days and prints a reminder message for each customer.</w:t>
      </w:r>
    </w:p>
    <w:p w14:paraId="6D902684" w14:textId="078F7D9F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4E2295B5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BEGIN</w:t>
      </w:r>
    </w:p>
    <w:p w14:paraId="1FD60F0E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FOR rec IN (SELECT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LoanID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LoanDueDate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FROM Loans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LoanDueDate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&lt;= SYSDATE + 30) LOOP</w:t>
      </w:r>
    </w:p>
    <w:p w14:paraId="720C5ECE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DBMS_OUTPUT.PUT_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LINE(</w:t>
      </w:r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'Reminder: Loan ' ||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rec.LoanID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|| ' is due within 30 days for customer ' ||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rec.CustomerID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);</w:t>
      </w:r>
    </w:p>
    <w:p w14:paraId="5F9DF30E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END LOOP;</w:t>
      </w:r>
    </w:p>
    <w:p w14:paraId="0BE81517" w14:textId="776ABD4B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END;</w:t>
      </w:r>
    </w:p>
    <w:p w14:paraId="617DC40F" w14:textId="0E35F18A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Exercise 2: Error Handling</w:t>
      </w:r>
    </w:p>
    <w:p w14:paraId="4F1E9D28" w14:textId="55C3AF98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Scenario 1:</w:t>
      </w:r>
    </w:p>
    <w:p w14:paraId="37339D85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Question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647FEE42" w14:textId="524B8B80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Write a stored procedure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SafeTransferFunds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that transfers funds between two accounts. Ensure that if any error occurs (e.g., insufficient funds), an appropriate error message is logged and the transaction is rolled back.</w:t>
      </w:r>
    </w:p>
    <w:p w14:paraId="1AE434F1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4A444C56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3FCFC8A8" w14:textId="61C47EE0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lastRenderedPageBreak/>
        <w:t>Answer:</w:t>
      </w:r>
    </w:p>
    <w:p w14:paraId="2151BD55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CREATE OR REPLACE PROCEDURE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SafeTransferFunds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(</w:t>
      </w:r>
    </w:p>
    <w:p w14:paraId="57D939B9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p_FromAccountID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</w:t>
      </w:r>
    </w:p>
    <w:p w14:paraId="438851DD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p_ToAccountID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</w:t>
      </w:r>
    </w:p>
    <w:p w14:paraId="5FB9551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p_Amount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</w:t>
      </w:r>
    </w:p>
    <w:p w14:paraId="640229F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) IS</w:t>
      </w:r>
    </w:p>
    <w:p w14:paraId="42110E6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InsufficientFunds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EXCEPTION;</w:t>
      </w:r>
    </w:p>
    <w:p w14:paraId="236229D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BEGIN</w:t>
      </w:r>
    </w:p>
    <w:p w14:paraId="07EBB4DD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UPDATE Accounts</w:t>
      </w:r>
    </w:p>
    <w:p w14:paraId="788625A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SET Balance = Balance -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p_Amount</w:t>
      </w:r>
      <w:proofErr w:type="spellEnd"/>
    </w:p>
    <w:p w14:paraId="4D5F4751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p_FromAccountID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5B3FCB8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</w:p>
    <w:p w14:paraId="397124A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IF SQL%ROWCOUNT = 0 THEN</w:t>
      </w:r>
    </w:p>
    <w:p w14:paraId="44993174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RAISE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InsufficientFunds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440B0DDA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END IF;</w:t>
      </w:r>
    </w:p>
    <w:p w14:paraId="771F2E72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0245CBD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UPDATE Accounts</w:t>
      </w:r>
    </w:p>
    <w:p w14:paraId="4AA9DDD5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SET Balance = Balance +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p_Amount</w:t>
      </w:r>
      <w:proofErr w:type="spellEnd"/>
    </w:p>
    <w:p w14:paraId="71B00F5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p_ToAccountID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0A498115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40E9BB8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COMMIT;</w:t>
      </w:r>
    </w:p>
    <w:p w14:paraId="61CAF22B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41B93F3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EXCEPTION</w:t>
      </w:r>
    </w:p>
    <w:p w14:paraId="7ABA70B9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WHEN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InsufficientFunds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THEN</w:t>
      </w:r>
    </w:p>
    <w:p w14:paraId="5D836A4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lastRenderedPageBreak/>
        <w:t xml:space="preserve">      ROLLBACK;</w:t>
      </w:r>
    </w:p>
    <w:p w14:paraId="1592315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DBMS_OUTPUT.PUT_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LINE(</w:t>
      </w:r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'Error: Insufficient funds in the source account.');</w:t>
      </w:r>
    </w:p>
    <w:p w14:paraId="247BABE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WHEN OTHERS THEN</w:t>
      </w:r>
    </w:p>
    <w:p w14:paraId="377D7EFA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ROLLBACK;</w:t>
      </w:r>
    </w:p>
    <w:p w14:paraId="647D050D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DBMS_OUTPUT.PUT_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LINE(</w:t>
      </w:r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'Error occurred during fund transfer.');</w:t>
      </w:r>
    </w:p>
    <w:p w14:paraId="1039E843" w14:textId="7B9E292C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SafeTransferFunds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18901541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6A8C19F4" w14:textId="64F2F2B2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Scenario 2:</w:t>
      </w:r>
    </w:p>
    <w:p w14:paraId="45167DE8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Question:</w:t>
      </w:r>
    </w:p>
    <w:p w14:paraId="1BCCA073" w14:textId="276ABE62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Write a stored procedure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UpdateSalary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that increases the salary of an employee by a given percentage. If the employee ID does not exist, handle the exception and log an error message.</w:t>
      </w:r>
    </w:p>
    <w:p w14:paraId="6FFF8F9A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264EAA39" w14:textId="32A145CD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CREATE OR REPLACE PROCEDURE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UpdateSalary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(</w:t>
      </w:r>
    </w:p>
    <w:p w14:paraId="32E5097A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p_EmployeeID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</w:t>
      </w:r>
    </w:p>
    <w:p w14:paraId="17A94CB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p_Percentage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</w:t>
      </w:r>
    </w:p>
    <w:p w14:paraId="54F0AF3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) IS</w:t>
      </w:r>
    </w:p>
    <w:p w14:paraId="307ECDAA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EmployeeNotFound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EXCEPTION;</w:t>
      </w:r>
    </w:p>
    <w:p w14:paraId="0BA4AFD4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BEGIN</w:t>
      </w:r>
    </w:p>
    <w:p w14:paraId="47FA0CEA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UPDATE Employees</w:t>
      </w:r>
    </w:p>
    <w:p w14:paraId="5ECE4FFD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SET Salary = Salary + (Salary *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p_Percentage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/ 100)</w:t>
      </w:r>
    </w:p>
    <w:p w14:paraId="2BDF74BA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EmployeeID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p_EmployeeID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368DD8EA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7AC75E9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IF SQL%ROWCOUNT = 0 THEN</w:t>
      </w:r>
    </w:p>
    <w:p w14:paraId="4D8417E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RAISE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EmployeeNotFound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5F94CA8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lastRenderedPageBreak/>
        <w:t xml:space="preserve">   END IF;</w:t>
      </w:r>
    </w:p>
    <w:p w14:paraId="6A2BB62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29F7C6B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COMMIT;</w:t>
      </w:r>
    </w:p>
    <w:p w14:paraId="218F3E7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0F5B0E01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EXCEPTION</w:t>
      </w:r>
    </w:p>
    <w:p w14:paraId="3335027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WHEN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EmployeeNotFound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THEN</w:t>
      </w:r>
    </w:p>
    <w:p w14:paraId="13AD9C94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DBMS_OUTPUT.PUT_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LINE(</w:t>
      </w:r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'Error: Employee ID does not exist.');</w:t>
      </w:r>
    </w:p>
    <w:p w14:paraId="065C967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WHEN OTHERS THEN</w:t>
      </w:r>
    </w:p>
    <w:p w14:paraId="2904E54A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DBMS_OUTPUT.PUT_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LINE(</w:t>
      </w:r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'Error occurred while updating salary.');</w:t>
      </w:r>
    </w:p>
    <w:p w14:paraId="2C18F6C1" w14:textId="1BC6FADC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UpdateSalary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400A64E5" w14:textId="5ED1402B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Scenario 3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2334028D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Question:</w:t>
      </w:r>
    </w:p>
    <w:p w14:paraId="69CD864C" w14:textId="723CD7E9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Write a stored procedure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AddNewCustomer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that inserts a new customer into the Customers table. If a customer with the same ID already exists, handle the exception by logging an error and preventing the insertion.</w:t>
      </w:r>
    </w:p>
    <w:p w14:paraId="07CE05F0" w14:textId="24A9A863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45F15A6D" w14:textId="1D52AD46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CREATE OR REPLACE PROCEDURE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AddNewCustomer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(</w:t>
      </w:r>
    </w:p>
    <w:p w14:paraId="5726D705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</w:t>
      </w:r>
    </w:p>
    <w:p w14:paraId="0813C95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p_Name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VARCHAR2,</w:t>
      </w:r>
    </w:p>
    <w:p w14:paraId="7A1FBF02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p_DOB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DATE,</w:t>
      </w:r>
    </w:p>
    <w:p w14:paraId="2EEF969B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</w:t>
      </w:r>
    </w:p>
    <w:p w14:paraId="38717AE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) IS</w:t>
      </w:r>
    </w:p>
    <w:p w14:paraId="74857591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CustomerExists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EXCEPTION;</w:t>
      </w:r>
    </w:p>
    <w:p w14:paraId="3EFC209B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BEGIN</w:t>
      </w:r>
    </w:p>
    <w:p w14:paraId="697BA78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INSERT INTO Customers (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Name, DOB, Balance,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LastModified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)</w:t>
      </w:r>
    </w:p>
    <w:p w14:paraId="47D7FD34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lastRenderedPageBreak/>
        <w:t xml:space="preserve">   VALUES (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p_Name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p_DOB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, SYSDATE);</w:t>
      </w:r>
    </w:p>
    <w:p w14:paraId="44198F14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2392CE4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COMMIT;</w:t>
      </w:r>
    </w:p>
    <w:p w14:paraId="520055BB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71E5BBE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EXCEPTION</w:t>
      </w:r>
    </w:p>
    <w:p w14:paraId="1566660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WHEN DUP_VAL_ON_INDEX THEN</w:t>
      </w:r>
    </w:p>
    <w:p w14:paraId="14643385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RAISE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CustomerExists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6319322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WHEN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CustomerExists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THEN</w:t>
      </w:r>
    </w:p>
    <w:p w14:paraId="58A6154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DBMS_OUTPUT.PUT_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LINE(</w:t>
      </w:r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'Error: Customer ID already exists.');</w:t>
      </w:r>
    </w:p>
    <w:p w14:paraId="768A279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WHEN OTHERS THEN</w:t>
      </w:r>
    </w:p>
    <w:p w14:paraId="2D1DC8EA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DBMS_OUTPUT.PUT_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LINE(</w:t>
      </w:r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'Error occurred while adding new customer.');</w:t>
      </w:r>
    </w:p>
    <w:p w14:paraId="206D1D88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AddNewCustomer;</w:t>
      </w:r>
      <w:proofErr w:type="spellEnd"/>
    </w:p>
    <w:p w14:paraId="5851E221" w14:textId="0B222085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Exercise 3: Stored Procedures</w:t>
      </w:r>
    </w:p>
    <w:p w14:paraId="7FFDBB45" w14:textId="42E9C788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Scenario 1:</w:t>
      </w:r>
    </w:p>
    <w:p w14:paraId="548E1C15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Question:</w:t>
      </w:r>
    </w:p>
    <w:p w14:paraId="440639D5" w14:textId="45A1357F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Write a stored procedure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ProcessMonthlyInterest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that calculates and updates the balance of all savings accounts by applying an interest rate of 1% to the current balance.</w:t>
      </w:r>
    </w:p>
    <w:p w14:paraId="2577E012" w14:textId="53DFF3E1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02DBEB2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CREATE OR REPLACE PROCEDURE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ProcessMonthlyInterest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IS</w:t>
      </w:r>
    </w:p>
    <w:p w14:paraId="49DA18FB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BEGIN</w:t>
      </w:r>
    </w:p>
    <w:p w14:paraId="4EFD23C9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FOR rec IN (SELECT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Balance FROM Accounts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AccountType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'Savings') LOOP</w:t>
      </w:r>
    </w:p>
    <w:p w14:paraId="6052B54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UPDATE Accounts</w:t>
      </w:r>
    </w:p>
    <w:p w14:paraId="6000534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SET Balance =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rec.Balance</w:t>
      </w:r>
      <w:proofErr w:type="spellEnd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+ (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rec.Balance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* 0.01)</w:t>
      </w:r>
    </w:p>
    <w:p w14:paraId="0787D4BD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lastRenderedPageBreak/>
        <w:t xml:space="preserve">     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rec.AccountID</w:t>
      </w:r>
      <w:proofErr w:type="spellEnd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00F9198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END LOOP;</w:t>
      </w:r>
    </w:p>
    <w:p w14:paraId="6F53F7D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035924F2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COMMIT;</w:t>
      </w:r>
    </w:p>
    <w:p w14:paraId="3E655264" w14:textId="30C2E046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ProcessMonthlyInterest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5016948D" w14:textId="7F7477F6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Scenario 2:</w:t>
      </w:r>
    </w:p>
    <w:p w14:paraId="122877D9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Question: </w:t>
      </w:r>
    </w:p>
    <w:p w14:paraId="0D4DD758" w14:textId="0373F270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Write a stored procedure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UpdateEmployeeBonus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that updates the salary of employees in a given department by adding a bonus percentage passed as a parameter.</w:t>
      </w:r>
    </w:p>
    <w:p w14:paraId="1BFC6504" w14:textId="3AA8FAE8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3CBBF8A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CREATE OR REPLACE PROCEDURE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UpdateEmployeeBonus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(</w:t>
      </w:r>
    </w:p>
    <w:p w14:paraId="12402E3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p_Department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VARCHAR2,</w:t>
      </w:r>
    </w:p>
    <w:p w14:paraId="4338AE65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p_BonusPercentage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</w:t>
      </w:r>
    </w:p>
    <w:p w14:paraId="7087330D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) IS</w:t>
      </w:r>
    </w:p>
    <w:p w14:paraId="0DBE7C2D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BEGIN</w:t>
      </w:r>
    </w:p>
    <w:p w14:paraId="5FAE86F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UPDATE Employees</w:t>
      </w:r>
    </w:p>
    <w:p w14:paraId="457C898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SET Salary = Salary + (Salary *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p_BonusPercentage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/ 100)</w:t>
      </w:r>
    </w:p>
    <w:p w14:paraId="55B59534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WHERE Department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p_Department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3229C17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06EF8FFB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COMMIT;</w:t>
      </w:r>
    </w:p>
    <w:p w14:paraId="060D0556" w14:textId="4E97B9D0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UpdateEmployeeBonus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1307245F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04B63D52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694AF6B6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3C92719C" w14:textId="5E5B229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lastRenderedPageBreak/>
        <w:t>Scenario 3:</w:t>
      </w:r>
    </w:p>
    <w:p w14:paraId="01FAE705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Question:</w:t>
      </w:r>
    </w:p>
    <w:p w14:paraId="591D3E72" w14:textId="3C93824F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Write a stored procedure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TransferFunds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that transfers a specified amount from one account to another, checking that the source account has sufficient balance before making the transfer.</w:t>
      </w:r>
    </w:p>
    <w:p w14:paraId="7C4AC0FD" w14:textId="2C5F827D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7985109F" w14:textId="7BE7879E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CREATE OR REPLACE PROCEDURE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TransferFunds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(</w:t>
      </w:r>
    </w:p>
    <w:p w14:paraId="00DB9A01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p_FromAccountID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</w:t>
      </w:r>
    </w:p>
    <w:p w14:paraId="03AFBDC2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p_ToAccountID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</w:t>
      </w:r>
    </w:p>
    <w:p w14:paraId="080F611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p_Amount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</w:t>
      </w:r>
    </w:p>
    <w:p w14:paraId="510C9BB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) IS</w:t>
      </w:r>
    </w:p>
    <w:p w14:paraId="6BBF56D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BEGIN</w:t>
      </w:r>
    </w:p>
    <w:p w14:paraId="2673567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UPDATE Accounts</w:t>
      </w:r>
    </w:p>
    <w:p w14:paraId="31C8DD7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SET Balance = Balance -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p_Amount</w:t>
      </w:r>
      <w:proofErr w:type="spellEnd"/>
    </w:p>
    <w:p w14:paraId="01E5B81D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p_FromAccountID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AND Balance &gt;=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p_Amount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64D4F0B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5824C2C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IF SQL%ROWCOUNT = 0 THEN</w:t>
      </w:r>
    </w:p>
    <w:p w14:paraId="155132A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ROLLBACK;</w:t>
      </w:r>
    </w:p>
    <w:p w14:paraId="6710C26D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DBMS_OUTPUT.PUT_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LINE(</w:t>
      </w:r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'Error: Insufficient balance in source account.');</w:t>
      </w:r>
    </w:p>
    <w:p w14:paraId="08FFAB5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RETURN;</w:t>
      </w:r>
    </w:p>
    <w:p w14:paraId="535BDC2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END IF;</w:t>
      </w:r>
    </w:p>
    <w:p w14:paraId="06189D15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794EDFDB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UPDATE Accounts</w:t>
      </w:r>
    </w:p>
    <w:p w14:paraId="61EEBB5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SET Balance = Balance +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p_Amount</w:t>
      </w:r>
      <w:proofErr w:type="spellEnd"/>
    </w:p>
    <w:p w14:paraId="1E969A5B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p_ToAccountID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12AC580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78BA86AB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COMMIT;</w:t>
      </w:r>
    </w:p>
    <w:p w14:paraId="26CD44C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TransferFunds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73A13AB9" w14:textId="06B47285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Exercise 4: Functions</w:t>
      </w:r>
    </w:p>
    <w:p w14:paraId="1BAC6E22" w14:textId="6C7F87C2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Scenario 1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4109CE0A" w14:textId="660345AB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Question: Write a function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CalculateAge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that takes a customer's date of birth as input and returns their age in years.</w:t>
      </w:r>
    </w:p>
    <w:p w14:paraId="1298AC82" w14:textId="12B40010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061EB5C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CREATE OR REPLACE FUNCTION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CalculateAge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(</w:t>
      </w:r>
    </w:p>
    <w:p w14:paraId="6330F9E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p_DOB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DATE</w:t>
      </w:r>
    </w:p>
    <w:p w14:paraId="68F0B005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) RETURN NUMBER IS</w:t>
      </w:r>
    </w:p>
    <w:p w14:paraId="749D8F1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v_Age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NUMBER;</w:t>
      </w:r>
    </w:p>
    <w:p w14:paraId="5B889A4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BEGIN</w:t>
      </w:r>
    </w:p>
    <w:p w14:paraId="2292DBE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SELECT 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FLOOR(</w:t>
      </w:r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MONTHS_BETWEEN(SYSDATE,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p_DOB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) / 12) INTO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v_Age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FROM DUAL;</w:t>
      </w:r>
    </w:p>
    <w:p w14:paraId="7709EA8D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RETURN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v_Age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12E47C2C" w14:textId="1E7318FE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CalculateAge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627C4C5E" w14:textId="6F355CA2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Scenario 2:</w:t>
      </w:r>
    </w:p>
    <w:p w14:paraId="0344BC0C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Question:</w:t>
      </w:r>
    </w:p>
    <w:p w14:paraId="558AAEAE" w14:textId="74D750D4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Write a function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CalculateMonthlyInstallment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that takes the loan amount, interest rate, and loan duration in years as input and returns the monthly installment amount.</w:t>
      </w:r>
    </w:p>
    <w:p w14:paraId="1D12C2E6" w14:textId="50F66181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73CBAD6B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CREATE OR REPLACE FUNCTION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CalculateMonthlyInstallment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(</w:t>
      </w:r>
    </w:p>
    <w:p w14:paraId="67C8E71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p_LoanAmount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</w:t>
      </w:r>
    </w:p>
    <w:p w14:paraId="21565C1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p_InterestRate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</w:t>
      </w:r>
    </w:p>
    <w:p w14:paraId="09168B3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lastRenderedPageBreak/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p_DurationYears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</w:t>
      </w:r>
    </w:p>
    <w:p w14:paraId="40E74F5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) RETURN NUMBER IS</w:t>
      </w:r>
    </w:p>
    <w:p w14:paraId="04DB835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v_MonthlyInstallment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NUMBER;</w:t>
      </w:r>
    </w:p>
    <w:p w14:paraId="744A661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BEGIN</w:t>
      </w:r>
    </w:p>
    <w:p w14:paraId="653A5C4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MonthlyInstallment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:</w:t>
      </w:r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= (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p_LoanAmount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* (1 +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p_InterestRate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/100)) / (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p_DurationYears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* 12);</w:t>
      </w:r>
    </w:p>
    <w:p w14:paraId="0AF2584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RETURN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v_MonthlyInstallment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7DA89265" w14:textId="4C4DC8E3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CalculateMonthlyInstallment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4705221B" w14:textId="787E53FD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Scenario 3:</w:t>
      </w:r>
    </w:p>
    <w:p w14:paraId="0A1EF893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Question:</w:t>
      </w:r>
    </w:p>
    <w:p w14:paraId="2AFA3190" w14:textId="43DCD688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Write a function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HasSufficientBalance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` that takes an account ID and an amount as input and returns a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boolean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indicating whether the account has at least the specified amount.</w:t>
      </w:r>
    </w:p>
    <w:p w14:paraId="76B10952" w14:textId="2D78721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009143BA" w14:textId="6132D8B9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CREATE OR REPLACE FUNCTION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HasSufficientBalance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(</w:t>
      </w:r>
    </w:p>
    <w:p w14:paraId="5FDFE5D9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</w:t>
      </w:r>
    </w:p>
    <w:p w14:paraId="2B81A74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p_Amount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</w:t>
      </w:r>
    </w:p>
    <w:p w14:paraId="27FB0DE2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) RETURN BOOLEAN IS</w:t>
      </w:r>
    </w:p>
    <w:p w14:paraId="65506EB1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NUMBER;</w:t>
      </w:r>
    </w:p>
    <w:p w14:paraId="59B3631A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BEGIN</w:t>
      </w:r>
    </w:p>
    <w:p w14:paraId="51EDBE6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SELECT Balance INTO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FROM Accounts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28AD523A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RETURN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&gt;=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p_Amount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1C383D62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HasSufficientBalance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3497A8ED" w14:textId="617C0EBD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39385B2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6DCD9C16" w14:textId="2B8495B4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lastRenderedPageBreak/>
        <w:t>Exercise 5: Triggers</w:t>
      </w:r>
    </w:p>
    <w:p w14:paraId="4108F1BD" w14:textId="554B391F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Scenario 1:</w:t>
      </w:r>
    </w:p>
    <w:p w14:paraId="23BDC190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Question:</w:t>
      </w:r>
    </w:p>
    <w:p w14:paraId="0F2EC651" w14:textId="138D0321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Write a trigger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UpdateCustomerLastModified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that updates the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LastModified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column of the Customers table to the current date whenever a customer's record is updated.</w:t>
      </w:r>
    </w:p>
    <w:p w14:paraId="0AFF78E4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3B7C6DC6" w14:textId="77121012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CREATE OR REPLACE TRIGGER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UpdateCustomerLastModified</w:t>
      </w:r>
      <w:proofErr w:type="spellEnd"/>
    </w:p>
    <w:p w14:paraId="2F8C1C4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AFTER UPDATE ON Customers</w:t>
      </w:r>
    </w:p>
    <w:p w14:paraId="2D266182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FOR EACH ROW</w:t>
      </w:r>
    </w:p>
    <w:p w14:paraId="34778029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BEGIN</w:t>
      </w:r>
    </w:p>
    <w:p w14:paraId="677C66C1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: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NEW.LastModified</w:t>
      </w:r>
      <w:proofErr w:type="spellEnd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:= SYSDATE;</w:t>
      </w:r>
    </w:p>
    <w:p w14:paraId="442E5463" w14:textId="3197257B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UpdateCustomerLastModified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4068341B" w14:textId="7EE837B1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Scenario 2:</w:t>
      </w:r>
    </w:p>
    <w:p w14:paraId="445F3DFC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Question:</w:t>
      </w:r>
    </w:p>
    <w:p w14:paraId="78A3B6FD" w14:textId="4BC0F40C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Write a trigger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LogTransaction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that inserts a record into an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AuditLog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table whenever a transaction is inserted into the `Transactions` table.</w:t>
      </w:r>
    </w:p>
    <w:p w14:paraId="68AA6F82" w14:textId="0C0A72C2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6D84B939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CREATE OR REPLACE TRIGGER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LogTransaction</w:t>
      </w:r>
      <w:proofErr w:type="spellEnd"/>
    </w:p>
    <w:p w14:paraId="17C2A83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AFTER INSERT ON Transactions</w:t>
      </w:r>
    </w:p>
    <w:p w14:paraId="21BCC84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FOR EACH ROW</w:t>
      </w:r>
    </w:p>
    <w:p w14:paraId="625B6A3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BEGIN</w:t>
      </w:r>
    </w:p>
    <w:p w14:paraId="68076CF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INSERT INTO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AuditLog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(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TransactionID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Amount,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TransactionType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TransactionDate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)</w:t>
      </w:r>
    </w:p>
    <w:p w14:paraId="7FEC3284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VALUES 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(: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NEW.TransactionID</w:t>
      </w:r>
      <w:proofErr w:type="spellEnd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, :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NEW.AccountID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, :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NEW.Amount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, :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NEW.Transaction</w:t>
      </w:r>
      <w:proofErr w:type="spellEnd"/>
    </w:p>
    <w:p w14:paraId="235AFCA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749B282B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lastRenderedPageBreak/>
        <w:t>Type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, :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NEW.TransactionDate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);</w:t>
      </w:r>
    </w:p>
    <w:p w14:paraId="5149F108" w14:textId="3B4258ED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LogTransaction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1CB0A5F6" w14:textId="322525C9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Scenario 3:</w:t>
      </w:r>
    </w:p>
    <w:p w14:paraId="3D4992FD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Question:</w:t>
      </w:r>
    </w:p>
    <w:p w14:paraId="3FDB90FB" w14:textId="084795C6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Write a trigger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CheckTransactionRules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that ensures withdrawals do not exceed the balance and deposits are positive before inserting a record into the `Transactions` table.</w:t>
      </w:r>
    </w:p>
    <w:p w14:paraId="76A5DD5B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5226CDC7" w14:textId="53C2E3B1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CREATE OR REPLACE TRIGGER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CheckTransactionRules</w:t>
      </w:r>
      <w:proofErr w:type="spellEnd"/>
    </w:p>
    <w:p w14:paraId="35B12894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BEFORE INSERT ON Transactions</w:t>
      </w:r>
    </w:p>
    <w:p w14:paraId="686E951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FOR EACH ROW</w:t>
      </w:r>
    </w:p>
    <w:p w14:paraId="7559D589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BEGIN</w:t>
      </w:r>
    </w:p>
    <w:p w14:paraId="1261EE9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IF :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NEW.TransactionType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'Withdrawal' THEN</w:t>
      </w:r>
    </w:p>
    <w:p w14:paraId="520B0094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DECLARE</w:t>
      </w:r>
    </w:p>
    <w:p w14:paraId="0B2212E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NUMBER;</w:t>
      </w:r>
    </w:p>
    <w:p w14:paraId="353CA374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BEGIN</w:t>
      </w:r>
    </w:p>
    <w:p w14:paraId="72576A0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   SELECT Balance INTO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FROM Accounts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= :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NEW.AccountID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1E8CC83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   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IF :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NEW.Amount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&gt;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THEN</w:t>
      </w:r>
    </w:p>
    <w:p w14:paraId="19EAEA09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      RAISE_APPLICATION_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ERROR(</w:t>
      </w:r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-20001, 'Error: Withdrawal amount exceeds the balance.');</w:t>
      </w:r>
    </w:p>
    <w:p w14:paraId="64212A3E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   END IF;</w:t>
      </w:r>
    </w:p>
    <w:p w14:paraId="675E779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END;</w:t>
      </w:r>
    </w:p>
    <w:p w14:paraId="2E1EF1B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ELSIF :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NEW.TransactionType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'Deposit' AND :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NEW.Amount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&lt;= 0 THEN</w:t>
      </w:r>
    </w:p>
    <w:p w14:paraId="742BB7BE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RAISE_APPLICATION_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ERROR(</w:t>
      </w:r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-20002, 'Error: Deposit amount must be positive.');</w:t>
      </w:r>
    </w:p>
    <w:p w14:paraId="4C34F20D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END IF;</w:t>
      </w:r>
    </w:p>
    <w:p w14:paraId="60D4C126" w14:textId="5429E704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lastRenderedPageBreak/>
        <w:t xml:space="preserve">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CheckTransactionRules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5D02C33E" w14:textId="1DB4B9A3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Exercise 6: Cursors</w:t>
      </w:r>
    </w:p>
    <w:p w14:paraId="4CE46AD3" w14:textId="7CEDE3AD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Scenario 1:</w:t>
      </w:r>
    </w:p>
    <w:p w14:paraId="4B625E39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Question:</w:t>
      </w:r>
    </w:p>
    <w:p w14:paraId="71E2F013" w14:textId="26E21C3F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Write a PL/SQL block using an explicit cursor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GenerateMonthlyStatements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that retrieves all transactions for the current month and prints a statement for each customer.</w:t>
      </w:r>
    </w:p>
    <w:p w14:paraId="4DC0C113" w14:textId="076B4168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76BBE3B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DECLARE</w:t>
      </w:r>
    </w:p>
    <w:p w14:paraId="211CFB2B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CURSOR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cur_Transactions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IS</w:t>
      </w:r>
    </w:p>
    <w:p w14:paraId="6FDC5FE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SELECT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t.TransactionID</w:t>
      </w:r>
      <w:proofErr w:type="spellEnd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t.AccountID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t.Amount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t.TransactionDate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c.Name</w:t>
      </w:r>
      <w:proofErr w:type="spellEnd"/>
    </w:p>
    <w:p w14:paraId="74594051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FROM Transactions t</w:t>
      </w:r>
    </w:p>
    <w:p w14:paraId="1F05643B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JOIN Accounts a ON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t.AccountID</w:t>
      </w:r>
      <w:proofErr w:type="spellEnd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a.AccountID</w:t>
      </w:r>
      <w:proofErr w:type="spellEnd"/>
    </w:p>
    <w:p w14:paraId="2CE2E834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JOIN Customers c ON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a.CustomerID</w:t>
      </w:r>
      <w:proofErr w:type="spellEnd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c.CustomerID</w:t>
      </w:r>
      <w:proofErr w:type="spellEnd"/>
    </w:p>
    <w:p w14:paraId="17F2D24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WHERE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t.TransactionDate</w:t>
      </w:r>
      <w:proofErr w:type="spellEnd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BETWEEN TRUNC(SYSDATE, 'MM') AND LAST_DAY(SYSDATE);</w:t>
      </w:r>
    </w:p>
    <w:p w14:paraId="5979E142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rec_Transaction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cur_Transactions%ROWTYPE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33C3774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BEGIN</w:t>
      </w:r>
    </w:p>
    <w:p w14:paraId="6CC45BA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OPEN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cur_Transactions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43FDD71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LOOP</w:t>
      </w:r>
    </w:p>
    <w:p w14:paraId="7C32304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FETCH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cur_Transactions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INTO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rec_Transaction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2C73DFBA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EXIT WHEN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cur_Transactions%NOTFOUND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745AAFD2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DBMS_OUTPUT.PUT_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LINE(</w:t>
      </w:r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'Customer: ' ||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rec_Transaction.Name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|| ' | Transaction ID: ' ||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rec_Transaction.TransactionID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|| ' | Amount: ' ||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rec_Transaction.Amount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|| ' | Date: ' ||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rec_Transaction.TransactionDate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);</w:t>
      </w:r>
    </w:p>
    <w:p w14:paraId="5617EF8B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END LOOP;</w:t>
      </w:r>
    </w:p>
    <w:p w14:paraId="6F4D82D5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lastRenderedPageBreak/>
        <w:t xml:space="preserve">   CLOSE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cur_Transactions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0BA10F55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END;</w:t>
      </w:r>
    </w:p>
    <w:p w14:paraId="74822711" w14:textId="652DC531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Scenario 2:</w:t>
      </w:r>
    </w:p>
    <w:p w14:paraId="0BB60645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Question:</w:t>
      </w:r>
    </w:p>
    <w:p w14:paraId="4021B43B" w14:textId="19D140F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Write a PL/SQL block using an explicit cursor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ApplyAnnualFee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that deducts an annual maintenance fee from the balance of all accounts.</w:t>
      </w:r>
    </w:p>
    <w:p w14:paraId="3384A57F" w14:textId="2305350F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02CDD9E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DECLARE</w:t>
      </w:r>
    </w:p>
    <w:p w14:paraId="2E2C069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CURSOR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cur_Accounts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IS</w:t>
      </w:r>
    </w:p>
    <w:p w14:paraId="6A05D31B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SELECT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, Balance FROM Accounts;</w:t>
      </w:r>
    </w:p>
    <w:p w14:paraId="7C80942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rec_Account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cur_Accounts%ROWTYPE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6BC0010B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v_AnnualFee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CONSTANT 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NUMBER :</w:t>
      </w:r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= 100; -- Example fee</w:t>
      </w:r>
    </w:p>
    <w:p w14:paraId="3FF4E66D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BEGIN</w:t>
      </w:r>
    </w:p>
    <w:p w14:paraId="3138BEF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OPEN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cur_Accounts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6901C0C5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LOOP</w:t>
      </w:r>
    </w:p>
    <w:p w14:paraId="034D3FA1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FETCH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cur_Accounts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INTO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rec_Account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458EB2D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EXIT WHEN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cur_Accounts%NOTFOUND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0E6FDA85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UPDATE Accounts</w:t>
      </w:r>
    </w:p>
    <w:p w14:paraId="741EE6D2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SET Balance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rec_Account.Balance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-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v_AnnualFee</w:t>
      </w:r>
      <w:proofErr w:type="spellEnd"/>
    </w:p>
    <w:p w14:paraId="608A0391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rec_Account.AccountID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29B7C67E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END LOOP;</w:t>
      </w:r>
    </w:p>
    <w:p w14:paraId="0A468A12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CLOSE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cur_Accounts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4F2B942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COMMIT;</w:t>
      </w:r>
    </w:p>
    <w:p w14:paraId="45E0C487" w14:textId="611B43EE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END;</w:t>
      </w:r>
    </w:p>
    <w:p w14:paraId="5AE03FE4" w14:textId="29B02523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lastRenderedPageBreak/>
        <w:t>Scenario 3:</w:t>
      </w:r>
    </w:p>
    <w:p w14:paraId="5E4A8981" w14:textId="77777777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Question:</w:t>
      </w:r>
    </w:p>
    <w:p w14:paraId="67FFE74A" w14:textId="6E2D6362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Write a PL/SQL block using an explicit cursor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UpdateLoanInterestRates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that fetches all loans and updates their interest rates based on the new policy.</w:t>
      </w:r>
    </w:p>
    <w:p w14:paraId="07BDDF5F" w14:textId="606A49D5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309DC8ED" w14:textId="6C8A1112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DECLARE</w:t>
      </w:r>
    </w:p>
    <w:p w14:paraId="30320989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CURSOR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cur_Loans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IS</w:t>
      </w:r>
    </w:p>
    <w:p w14:paraId="0AA493A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SELECT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LoanID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InterestRate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FROM Loans;</w:t>
      </w:r>
    </w:p>
    <w:p w14:paraId="66C1411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rec_Loan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cur_Loans%ROWTYPE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1EE9E30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v_NewInterestRate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CONSTANT </w:t>
      </w:r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NUMBER :</w:t>
      </w:r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= 3; -- Example new interest rate</w:t>
      </w:r>
    </w:p>
    <w:p w14:paraId="0DB7195A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BEGIN</w:t>
      </w:r>
    </w:p>
    <w:p w14:paraId="44543FB4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OPEN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cur_Loans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6F1CA41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LOOP</w:t>
      </w:r>
    </w:p>
    <w:p w14:paraId="38D0266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FETCH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cur_Loans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INTO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rec_Loan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245E16A9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EXIT WHEN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cur_Loans%NOTFOUND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489811A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UPDATE Loans</w:t>
      </w:r>
    </w:p>
    <w:p w14:paraId="0CEB3A9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SET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InterestRate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v_NewInterestRate</w:t>
      </w:r>
      <w:proofErr w:type="spellEnd"/>
    </w:p>
    <w:p w14:paraId="3732BE45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LoanID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rec_Loan.LoanID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30BA1EA1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END LOOP;</w:t>
      </w:r>
    </w:p>
    <w:p w14:paraId="6F35DDDA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CLOSE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cur_Loans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008CEC7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COMMIT;</w:t>
      </w:r>
    </w:p>
    <w:p w14:paraId="01E4C66D" w14:textId="68AC4188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END;</w:t>
      </w:r>
    </w:p>
    <w:p w14:paraId="5FE7CF46" w14:textId="78490572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0C108C26" w14:textId="77777777" w:rsidR="005066E4" w:rsidRDefault="005066E4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4F04E00F" w14:textId="4A5354EB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lastRenderedPageBreak/>
        <w:t>Exercise 7: Package</w:t>
      </w:r>
      <w:r w:rsidR="005066E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</w:t>
      </w:r>
    </w:p>
    <w:p w14:paraId="09148DF9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749739DC" w14:textId="5292E4CE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Scenario 1:</w:t>
      </w:r>
    </w:p>
    <w:p w14:paraId="049BC339" w14:textId="77777777" w:rsidR="005066E4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Question:</w:t>
      </w:r>
    </w:p>
    <w:p w14:paraId="689393CC" w14:textId="69BFF80C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Create a package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CustomerManagement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with procedures for adding a new customer, updating customer details, and a function to get customer balance.</w:t>
      </w:r>
    </w:p>
    <w:p w14:paraId="2A832BD4" w14:textId="57C9F8D8" w:rsidR="009B6DFD" w:rsidRPr="009B6DFD" w:rsidRDefault="005066E4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0535229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CREATE OR REPLACE PACKAGE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CustomerManagement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AS</w:t>
      </w:r>
    </w:p>
    <w:p w14:paraId="627C86CE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PROCEDURE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AddCustomer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p_Name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p_DOB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DATE,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NUMBER);</w:t>
      </w:r>
    </w:p>
    <w:p w14:paraId="5E4C78C5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PROCEDURE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UpdateCustomer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p_Name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p_DOB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DATE,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NUMBER);</w:t>
      </w:r>
    </w:p>
    <w:p w14:paraId="36C1FD5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FUNCTION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GetCustomerBalance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NUMBER) RETURN NUMBER;</w:t>
      </w:r>
    </w:p>
    <w:p w14:paraId="4B20383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CustomerManagement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2E1A42E5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/</w:t>
      </w:r>
    </w:p>
    <w:p w14:paraId="408510A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CREATE OR REPLACE PACKAGE BODY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CustomerManagement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AS</w:t>
      </w:r>
    </w:p>
    <w:p w14:paraId="4BDC98C1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PROCEDURE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AddCustomer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p_Name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p_DOB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DATE,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NUMBER) IS</w:t>
      </w:r>
    </w:p>
    <w:p w14:paraId="68DD05E4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BEGIN</w:t>
      </w:r>
    </w:p>
    <w:p w14:paraId="0237FD9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INSERT INTO Customers (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Name, DOB, Balance,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LastModified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)</w:t>
      </w:r>
    </w:p>
    <w:p w14:paraId="3908EDDD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VALUES (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p_Name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p_DOB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, SYSDATE);</w:t>
      </w:r>
    </w:p>
    <w:p w14:paraId="269A06DD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AddCustomer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7E061304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4A146C4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PROCEDURE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UpdateCustomer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p_Name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p_DOB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DATE,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NUMBER) IS</w:t>
      </w:r>
    </w:p>
    <w:p w14:paraId="0C8AA1F5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BEGIN</w:t>
      </w:r>
    </w:p>
    <w:p w14:paraId="3D73F664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lastRenderedPageBreak/>
        <w:t xml:space="preserve">      UPDATE Customers</w:t>
      </w:r>
    </w:p>
    <w:p w14:paraId="24C0319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SET Name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p_Name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DOB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p_DOB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Balance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LastModified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SYSDATE</w:t>
      </w:r>
    </w:p>
    <w:p w14:paraId="7C3C6BB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34FC315B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UpdateCustomer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49FE319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37C27821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FUNCTION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GetCustomerBalance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NUMBER) RETURN NUMBER IS</w:t>
      </w:r>
    </w:p>
    <w:p w14:paraId="3A875BE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NUMBER;</w:t>
      </w:r>
    </w:p>
    <w:p w14:paraId="75DCDB65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BEGIN</w:t>
      </w:r>
    </w:p>
    <w:p w14:paraId="34D999EB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SELECT Balance INTO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FROM Customers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1AF2995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RETURN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67F0CD8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GetCustomerBalance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3EFD0751" w14:textId="7A5C4FA1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CustomerManagement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0C0E8918" w14:textId="76007FC3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Scenario 2:</w:t>
      </w:r>
    </w:p>
    <w:p w14:paraId="03FE6081" w14:textId="77777777" w:rsidR="005066E4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Question</w:t>
      </w:r>
      <w:r w:rsidR="005066E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113E7729" w14:textId="2BF407AD" w:rsid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Write a package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EmployeeManagement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with procedures to hire new employees, update employee details, and a function to calculate annual salary.</w:t>
      </w:r>
    </w:p>
    <w:p w14:paraId="1A74AC01" w14:textId="1C329127" w:rsidR="005066E4" w:rsidRPr="009B6DFD" w:rsidRDefault="005066E4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246E2B4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CREATE OR REPLACE PACKAGE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EmployeeManagement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AS</w:t>
      </w:r>
    </w:p>
    <w:p w14:paraId="317EEBEE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PROCEDURE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HireEmployee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p_EmployeeID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p_Name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p_Position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p_Salary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p_Department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p_HireDate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DATE);</w:t>
      </w:r>
    </w:p>
    <w:p w14:paraId="6D2DD895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PROCEDURE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UpdateEmployee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p_EmployeeID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p_Name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p_Position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p_Salary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p_Department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VARCHAR2);</w:t>
      </w:r>
    </w:p>
    <w:p w14:paraId="12DAC524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FUNCTION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CalculateAnnualSalary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p_EmployeeID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NUMBER) RETURN NUMBER;</w:t>
      </w:r>
    </w:p>
    <w:p w14:paraId="6DC9B70A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lastRenderedPageBreak/>
        <w:t xml:space="preserve">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EmployeeManagement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6E7FE6FA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/</w:t>
      </w:r>
    </w:p>
    <w:p w14:paraId="3BCCF7D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CREATE OR REPLACE PACKAGE BODY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EmployeeManagement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AS</w:t>
      </w:r>
    </w:p>
    <w:p w14:paraId="414C9FB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PROCEDURE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HireEmployee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p_EmployeeID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p_Name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p_Position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p_Salary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p_Department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p_HireDate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DATE) IS</w:t>
      </w:r>
    </w:p>
    <w:p w14:paraId="3396FFB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BEGIN</w:t>
      </w:r>
    </w:p>
    <w:p w14:paraId="42DC4AE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INSERT INTO Employees (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EmployeeID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Name, Position, Salary, Department,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HireDate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)</w:t>
      </w:r>
    </w:p>
    <w:p w14:paraId="183311D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VALUES (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p_EmployeeID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p_Name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p_Position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p_Salary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p_Department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p_HireDate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);</w:t>
      </w:r>
    </w:p>
    <w:p w14:paraId="7A40DB64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HireEmployee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252D8D8E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5F9C4EB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PROCEDURE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UpdateEmployee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p_EmployeeID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p_Name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p_Position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p_Salary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p_Department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VARCHAR2) IS</w:t>
      </w:r>
    </w:p>
    <w:p w14:paraId="0A856D7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BEGIN</w:t>
      </w:r>
    </w:p>
    <w:p w14:paraId="3BC47E8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UPDATE Employees</w:t>
      </w:r>
    </w:p>
    <w:p w14:paraId="7C36481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SET Name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p_Name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Position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p_Position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Salary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p_Salary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Department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p_Department</w:t>
      </w:r>
      <w:proofErr w:type="spellEnd"/>
    </w:p>
    <w:p w14:paraId="4978BF1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EmployeeID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p_EmployeeID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3848F29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UpdateEmployee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618F34AA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4DE4453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FUNCTION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CalculateAnnualSalary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p_EmployeeID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NUMBER) RETURN NUMBER IS</w:t>
      </w:r>
    </w:p>
    <w:p w14:paraId="4940E2B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v_Salary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NUMBER;</w:t>
      </w:r>
    </w:p>
    <w:p w14:paraId="5946711A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BEGIN</w:t>
      </w:r>
    </w:p>
    <w:p w14:paraId="7E6DDE7D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SELECT Salary INTO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v_Salary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FROM Employees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EmployeeID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p_EmployeeID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57FD5EC4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lastRenderedPageBreak/>
        <w:t xml:space="preserve">      RETURN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v_Salary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* 12;</w:t>
      </w:r>
    </w:p>
    <w:p w14:paraId="2E295AB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CalculateAnnualSalary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2A03830E" w14:textId="1A6086F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EmployeeManagement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63C78846" w14:textId="72E92F7A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Scenario 3:</w:t>
      </w:r>
    </w:p>
    <w:p w14:paraId="3AAD06BE" w14:textId="77777777" w:rsidR="005066E4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Question:</w:t>
      </w:r>
    </w:p>
    <w:p w14:paraId="78C3DD9D" w14:textId="38B60A11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Create a package `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AccountOperations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` with procedures for opening a new account, closing an account, and a function to get the total balance of a customer across all accounts.</w:t>
      </w:r>
    </w:p>
    <w:p w14:paraId="2E9C30D8" w14:textId="7AD8EC60" w:rsidR="009B6DFD" w:rsidRPr="009B6DFD" w:rsidRDefault="005066E4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Answer:</w:t>
      </w:r>
    </w:p>
    <w:p w14:paraId="390AA1F1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CREATE OR REPLACE PACKAGE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AccountOperations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AS</w:t>
      </w:r>
    </w:p>
    <w:p w14:paraId="67F35B5D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PROCEDURE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OpenAccount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p_AccountType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NUMBER);</w:t>
      </w:r>
    </w:p>
    <w:p w14:paraId="7E04DD31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PROCEDURE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CloseAccount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NUMBER);</w:t>
      </w:r>
    </w:p>
    <w:p w14:paraId="1BA69BE9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FUNCTION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GetTotalBalance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NUMBER) RETURN NUMBER;</w:t>
      </w:r>
    </w:p>
    <w:p w14:paraId="61B7FDE7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AccountOperations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6A9472F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/</w:t>
      </w:r>
    </w:p>
    <w:p w14:paraId="5C0B44B9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CREATE OR REPLACE PACKAGE BODY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AccountOperations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AS</w:t>
      </w:r>
    </w:p>
    <w:p w14:paraId="375842A0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PROCEDURE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OpenAccount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p_AccountType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VARCHAR2,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NUMBER) IS</w:t>
      </w:r>
    </w:p>
    <w:p w14:paraId="5000D0A9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BEGIN</w:t>
      </w:r>
    </w:p>
    <w:p w14:paraId="4A51C9B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INSERT INTO Accounts (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AccountType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Balance,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LastModified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)</w:t>
      </w:r>
    </w:p>
    <w:p w14:paraId="3EB582DF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VALUES (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p_AccountType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, SYSDATE);</w:t>
      </w:r>
    </w:p>
    <w:p w14:paraId="546A80B9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OpenAccount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14D91FA3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689F6F4D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PROCEDURE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CloseAccount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NUMBER) IS</w:t>
      </w:r>
    </w:p>
    <w:p w14:paraId="477DDAED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lastRenderedPageBreak/>
        <w:t xml:space="preserve">   BEGIN</w:t>
      </w:r>
    </w:p>
    <w:p w14:paraId="42449CE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DELETE FROM Accounts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p_AccountID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5D44057C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CloseAccount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15934F66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</w:p>
    <w:p w14:paraId="4F59BE5E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FUNCTION </w:t>
      </w:r>
      <w:proofErr w:type="spellStart"/>
      <w:proofErr w:type="gram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GetTotalBalance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IN NUMBER) RETURN NUMBER IS</w:t>
      </w:r>
    </w:p>
    <w:p w14:paraId="40E8EC79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v_TotalBalance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NUMBER;</w:t>
      </w:r>
    </w:p>
    <w:p w14:paraId="42C4AD02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BEGIN</w:t>
      </w:r>
    </w:p>
    <w:p w14:paraId="0E2DF168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SELECT SUM(Balance) INTO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v_TotalBalance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FROM Accounts WHERE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p_CustomerID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1392E7CB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   RETURN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v_TotalBalance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05D31564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   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GetTotalBalance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0DE84B1D" w14:textId="77777777" w:rsidR="009B6DFD" w:rsidRPr="009B6DFD" w:rsidRDefault="009B6DFD" w:rsidP="009B6D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 xml:space="preserve">END </w:t>
      </w:r>
      <w:proofErr w:type="spellStart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AccountOperations</w:t>
      </w:r>
      <w:proofErr w:type="spellEnd"/>
      <w:r w:rsidRPr="009B6D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;</w:t>
      </w:r>
    </w:p>
    <w:p w14:paraId="67F789AC" w14:textId="6EF10A8B" w:rsidR="00572A25" w:rsidRPr="009B6DFD" w:rsidRDefault="00572A25" w:rsidP="009B6DFD">
      <w:pPr>
        <w:rPr>
          <w:sz w:val="24"/>
          <w:szCs w:val="24"/>
        </w:rPr>
      </w:pPr>
    </w:p>
    <w:sectPr w:rsidR="00572A25" w:rsidRPr="009B6D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4589704">
    <w:abstractNumId w:val="8"/>
  </w:num>
  <w:num w:numId="2" w16cid:durableId="733312018">
    <w:abstractNumId w:val="6"/>
  </w:num>
  <w:num w:numId="3" w16cid:durableId="467286764">
    <w:abstractNumId w:val="5"/>
  </w:num>
  <w:num w:numId="4" w16cid:durableId="177550392">
    <w:abstractNumId w:val="4"/>
  </w:num>
  <w:num w:numId="5" w16cid:durableId="17048088">
    <w:abstractNumId w:val="7"/>
  </w:num>
  <w:num w:numId="6" w16cid:durableId="1997108000">
    <w:abstractNumId w:val="3"/>
  </w:num>
  <w:num w:numId="7" w16cid:durableId="2110660353">
    <w:abstractNumId w:val="2"/>
  </w:num>
  <w:num w:numId="8" w16cid:durableId="1540782393">
    <w:abstractNumId w:val="1"/>
  </w:num>
  <w:num w:numId="9" w16cid:durableId="132732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66E4"/>
    <w:rsid w:val="00572A25"/>
    <w:rsid w:val="008A5DE5"/>
    <w:rsid w:val="009B6DFD"/>
    <w:rsid w:val="00AA1D8D"/>
    <w:rsid w:val="00B47730"/>
    <w:rsid w:val="00CB0664"/>
    <w:rsid w:val="00D241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2DE72"/>
  <w14:defaultImageDpi w14:val="300"/>
  <w15:docId w15:val="{0559E0EC-A6FD-49D5-BB94-EBAD946F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2298</Words>
  <Characters>13103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METHILESH S</cp:lastModifiedBy>
  <cp:revision>2</cp:revision>
  <dcterms:created xsi:type="dcterms:W3CDTF">2013-12-23T23:15:00Z</dcterms:created>
  <dcterms:modified xsi:type="dcterms:W3CDTF">2024-08-08T12:00:00Z</dcterms:modified>
  <cp:category/>
</cp:coreProperties>
</file>